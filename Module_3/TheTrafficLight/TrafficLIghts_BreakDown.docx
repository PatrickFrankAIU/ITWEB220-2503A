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005C" w14:textId="7442DE13" w:rsidR="00E7578E" w:rsidRPr="007B3650" w:rsidRDefault="007B3650">
      <w:pPr>
        <w:pStyle w:val="Heading1"/>
        <w:rPr>
          <w:sz w:val="24"/>
          <w:szCs w:val="24"/>
        </w:rPr>
      </w:pPr>
      <w:r w:rsidRPr="007B3650">
        <w:rPr>
          <w:sz w:val="24"/>
          <w:szCs w:val="24"/>
        </w:rPr>
        <w:t>Explanation of Traffic Lights App</w:t>
      </w:r>
    </w:p>
    <w:p w14:paraId="59E7F739" w14:textId="77777777" w:rsidR="007B3650" w:rsidRPr="007B3650" w:rsidRDefault="007B3650" w:rsidP="007B3650">
      <w:pPr>
        <w:rPr>
          <w:sz w:val="16"/>
          <w:szCs w:val="16"/>
        </w:rPr>
      </w:pPr>
    </w:p>
    <w:p w14:paraId="40A9BB03" w14:textId="07C90C45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const lights = {</w:t>
      </w:r>
    </w:p>
    <w:p w14:paraId="4A784A04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3BC52D3" w14:textId="5EB81CE3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red: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document.getElementById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>('red'),</w:t>
      </w:r>
    </w:p>
    <w:p w14:paraId="6AC2142F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This line executes or defines a </w:t>
      </w:r>
      <w:r w:rsidRPr="007B3650">
        <w:rPr>
          <w:sz w:val="16"/>
          <w:szCs w:val="16"/>
        </w:rPr>
        <w:t>part of the script.</w:t>
      </w:r>
    </w:p>
    <w:p w14:paraId="328D3D5F" w14:textId="7D307018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yellow: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document.getElementById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>('yellow'),</w:t>
      </w:r>
    </w:p>
    <w:p w14:paraId="6F78275F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6F8B5AC0" w14:textId="464954FC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green: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document.getElementById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>('green')</w:t>
      </w:r>
    </w:p>
    <w:p w14:paraId="50255FAD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44D4474A" w14:textId="064E2297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: }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;</w:t>
      </w:r>
    </w:p>
    <w:p w14:paraId="1EBFBAC0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Closes the object declaration.</w:t>
      </w:r>
    </w:p>
    <w:p w14:paraId="3C6C1B90" w14:textId="7E91A29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const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messageBox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document.getElementById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('driverMessage'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1A6A258D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52F5B93" w14:textId="341678DB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const body =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document.querySelector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'.advisory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-box'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34D90FF0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64535A5" w14:textId="5D273DDA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const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trafficStates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["red", "yellow", "green", "blinking", "none", "karen", "KillerRabbitofCaerbannog"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];</w:t>
      </w:r>
      <w:proofErr w:type="gramEnd"/>
    </w:p>
    <w:p w14:paraId="2827AB0C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4D9B65E" w14:textId="457CBB4C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const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timeStates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["day", "night"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];</w:t>
      </w:r>
      <w:proofErr w:type="gramEnd"/>
    </w:p>
    <w:p w14:paraId="7F35E0CD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50FE2291" w14:textId="5D2A2A0D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let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blinkInterval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null;</w:t>
      </w:r>
      <w:proofErr w:type="gramEnd"/>
    </w:p>
    <w:p w14:paraId="4080E586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2BF21F25" w14:textId="359C0D97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function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getRandom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arr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) {</w:t>
      </w:r>
    </w:p>
    <w:p w14:paraId="02A1A3A4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E0F6BDA" w14:textId="3EC21DAA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lastRenderedPageBreak/>
        <w:t xml:space="preserve">Code:   return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arr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[</w:t>
      </w:r>
      <w:proofErr w:type="spellStart"/>
      <w:proofErr w:type="gramEnd"/>
      <w:r w:rsidRPr="007B3650">
        <w:rPr>
          <w:rFonts w:ascii="Courier New" w:eastAsia="Courier New" w:hAnsi="Courier New"/>
          <w:sz w:val="16"/>
          <w:szCs w:val="16"/>
        </w:rPr>
        <w:t>Math.floor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Math.random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() *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arr.length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)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];</w:t>
      </w:r>
      <w:proofErr w:type="gramEnd"/>
    </w:p>
    <w:p w14:paraId="00A93031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5AA6F6F" w14:textId="37F8EB5C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: }</w:t>
      </w:r>
      <w:proofErr w:type="gramEnd"/>
    </w:p>
    <w:p w14:paraId="2681F8E7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Closes the block started </w:t>
      </w:r>
      <w:proofErr w:type="gramStart"/>
      <w:r w:rsidRPr="007B3650">
        <w:rPr>
          <w:sz w:val="16"/>
          <w:szCs w:val="16"/>
        </w:rPr>
        <w:t>by:</w:t>
      </w:r>
      <w:proofErr w:type="gramEnd"/>
      <w:r w:rsidRPr="007B3650">
        <w:rPr>
          <w:sz w:val="16"/>
          <w:szCs w:val="16"/>
        </w:rPr>
        <w:t xml:space="preserve"> function getRandom(arr) {</w:t>
      </w:r>
    </w:p>
    <w:p w14:paraId="6336736F" w14:textId="6369F1C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function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clearLights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) {</w:t>
      </w:r>
    </w:p>
    <w:p w14:paraId="3AF74809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3B934B86" w14:textId="726D327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for (const key in lights) {</w:t>
      </w:r>
    </w:p>
    <w:p w14:paraId="1CC52DBF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This line executes or defines a part of the </w:t>
      </w:r>
      <w:r w:rsidRPr="007B3650">
        <w:rPr>
          <w:sz w:val="16"/>
          <w:szCs w:val="16"/>
        </w:rPr>
        <w:t>script.</w:t>
      </w:r>
    </w:p>
    <w:p w14:paraId="5378B899" w14:textId="6235CA88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lights[key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classList.remove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>('glow'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594EB8F8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3C1AF7CF" w14:textId="44A7B26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lights[key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style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.backgroundColor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'grey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';</w:t>
      </w:r>
      <w:proofErr w:type="gramEnd"/>
    </w:p>
    <w:p w14:paraId="71A18162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5BED8DDA" w14:textId="7072E71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lights[key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innerHTML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= ''; // Clear image if used</w:t>
      </w:r>
    </w:p>
    <w:p w14:paraId="4367CAC6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FDADAF4" w14:textId="03182B82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</w:p>
    <w:p w14:paraId="0A0EB85B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Closes the block started </w:t>
      </w:r>
      <w:proofErr w:type="gramStart"/>
      <w:r w:rsidRPr="007B3650">
        <w:rPr>
          <w:sz w:val="16"/>
          <w:szCs w:val="16"/>
        </w:rPr>
        <w:t>by:</w:t>
      </w:r>
      <w:proofErr w:type="gramEnd"/>
      <w:r w:rsidRPr="007B3650">
        <w:rPr>
          <w:sz w:val="16"/>
          <w:szCs w:val="16"/>
        </w:rPr>
        <w:t xml:space="preserve"> for (const key in lights) {</w:t>
      </w:r>
    </w:p>
    <w:p w14:paraId="71C33C52" w14:textId="5149DF1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: }</w:t>
      </w:r>
      <w:proofErr w:type="gramEnd"/>
    </w:p>
    <w:p w14:paraId="69EDF7A5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Closes the block started </w:t>
      </w:r>
      <w:proofErr w:type="gramStart"/>
      <w:r w:rsidRPr="007B3650">
        <w:rPr>
          <w:sz w:val="16"/>
          <w:szCs w:val="16"/>
        </w:rPr>
        <w:t>by:</w:t>
      </w:r>
      <w:proofErr w:type="gramEnd"/>
      <w:r w:rsidRPr="007B3650">
        <w:rPr>
          <w:sz w:val="16"/>
          <w:szCs w:val="16"/>
        </w:rPr>
        <w:t xml:space="preserve"> function </w:t>
      </w:r>
      <w:proofErr w:type="gramStart"/>
      <w:r w:rsidRPr="007B3650">
        <w:rPr>
          <w:sz w:val="16"/>
          <w:szCs w:val="16"/>
        </w:rPr>
        <w:t>clearLights(</w:t>
      </w:r>
      <w:proofErr w:type="gramEnd"/>
      <w:r w:rsidRPr="007B3650">
        <w:rPr>
          <w:sz w:val="16"/>
          <w:szCs w:val="16"/>
        </w:rPr>
        <w:t>) {</w:t>
      </w:r>
    </w:p>
    <w:p w14:paraId="69425778" w14:textId="1A00261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function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setGlow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(color) {</w:t>
      </w:r>
    </w:p>
    <w:p w14:paraId="31229154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62E0B3A" w14:textId="12C100D8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clearLights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();</w:t>
      </w:r>
      <w:proofErr w:type="gramEnd"/>
    </w:p>
    <w:p w14:paraId="7F715D06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3B0AAEC8" w14:textId="114A0775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if (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blinkInterval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) {</w:t>
      </w:r>
    </w:p>
    <w:p w14:paraId="23E0156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66A12B90" w14:textId="600CD4B1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clearInterval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blinkInterval</w:t>
      </w:r>
      <w:proofErr w:type="spellEnd"/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501120C8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lastRenderedPageBreak/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3C2380F5" w14:textId="6748653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blinkInterval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null;</w:t>
      </w:r>
      <w:proofErr w:type="gramEnd"/>
    </w:p>
    <w:p w14:paraId="39170AD9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44080A7D" w14:textId="5F5EC8F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</w:p>
    <w:p w14:paraId="03872738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Closes the block started by: if (blinkInterval) {</w:t>
      </w:r>
    </w:p>
    <w:p w14:paraId="72F83F98" w14:textId="524F8B9C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if (color === "blinking") {</w:t>
      </w:r>
    </w:p>
    <w:p w14:paraId="38ACA986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52F04488" w14:textId="50ABB324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let visible =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false;</w:t>
      </w:r>
      <w:proofErr w:type="gramEnd"/>
    </w:p>
    <w:p w14:paraId="668200DA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2467972B" w14:textId="66045341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blinkInterval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setInterval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() =&gt; {</w:t>
      </w:r>
    </w:p>
    <w:p w14:paraId="351F1CA5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59ABF7C" w14:textId="4EFAC30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visible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= </w:t>
      </w:r>
      <w:r w:rsidRPr="007B3650">
        <w:rPr>
          <w:rFonts w:ascii="Courier New" w:eastAsia="Courier New" w:hAnsi="Courier New"/>
          <w:sz w:val="16"/>
          <w:szCs w:val="16"/>
        </w:rPr>
        <w:t>!visible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;</w:t>
      </w:r>
    </w:p>
    <w:p w14:paraId="1CB0ADD9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410A2158" w14:textId="051891ED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for (const key in lights) {</w:t>
      </w:r>
    </w:p>
    <w:p w14:paraId="3CADF9B2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950FB80" w14:textId="1AA2F549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  lights[key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style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.backgroundColor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visible ?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key :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'grey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';</w:t>
      </w:r>
      <w:proofErr w:type="gramEnd"/>
    </w:p>
    <w:p w14:paraId="32CD5589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A574250" w14:textId="78A8B03B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  lights[key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classList.toggle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>("glow", visible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5097ACDC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65CF5DCB" w14:textId="7A7DC8E8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</w:p>
    <w:p w14:paraId="5F4E27D6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Closes the block started </w:t>
      </w:r>
      <w:proofErr w:type="gramStart"/>
      <w:r w:rsidRPr="007B3650">
        <w:rPr>
          <w:sz w:val="16"/>
          <w:szCs w:val="16"/>
        </w:rPr>
        <w:t>by:</w:t>
      </w:r>
      <w:proofErr w:type="gramEnd"/>
      <w:r w:rsidRPr="007B3650">
        <w:rPr>
          <w:sz w:val="16"/>
          <w:szCs w:val="16"/>
        </w:rPr>
        <w:t xml:space="preserve"> for (const key in lights) {</w:t>
      </w:r>
    </w:p>
    <w:p w14:paraId="545B1695" w14:textId="469167B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, 500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457E23CD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33048DD" w14:textId="5343AB12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else if (color === "karen") {</w:t>
      </w:r>
    </w:p>
    <w:p w14:paraId="3E68148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39E7B158" w14:textId="6606AD19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lastRenderedPageBreak/>
        <w:t>Code:     for (const key in lights) {</w:t>
      </w:r>
    </w:p>
    <w:p w14:paraId="088B48F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627A4CCB" w14:textId="292B96F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lights[key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innerHTML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= `&lt;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img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src="Karen-modified.png" alt="Karen"&gt;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`;</w:t>
      </w:r>
      <w:proofErr w:type="gramEnd"/>
    </w:p>
    <w:p w14:paraId="08E102A2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3B2EB022" w14:textId="084A3C8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</w:p>
    <w:p w14:paraId="0927D36F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Closes the block started </w:t>
      </w:r>
      <w:proofErr w:type="gramStart"/>
      <w:r w:rsidRPr="007B3650">
        <w:rPr>
          <w:sz w:val="16"/>
          <w:szCs w:val="16"/>
        </w:rPr>
        <w:t>by:</w:t>
      </w:r>
      <w:proofErr w:type="gramEnd"/>
      <w:r w:rsidRPr="007B3650">
        <w:rPr>
          <w:sz w:val="16"/>
          <w:szCs w:val="16"/>
        </w:rPr>
        <w:t xml:space="preserve"> for (const key in lights) {</w:t>
      </w:r>
    </w:p>
    <w:p w14:paraId="57E6FCF3" w14:textId="23009129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else if (color === "KillerRabbitofCaerbannog") {</w:t>
      </w:r>
    </w:p>
    <w:p w14:paraId="5382D5E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5D54369C" w14:textId="67CD996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for (const key in lights) {</w:t>
      </w:r>
    </w:p>
    <w:p w14:paraId="02BFF40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900DBCD" w14:textId="5581DCA7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lights[key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innerHTML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= `&lt;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img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src="KillerRabbitofCaerbannog-modified.png" alt="KillerRabbitofCaerbannog"&gt;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`;</w:t>
      </w:r>
      <w:proofErr w:type="gramEnd"/>
    </w:p>
    <w:p w14:paraId="50FD109B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772DF94" w14:textId="71FAD845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</w:p>
    <w:p w14:paraId="2CF7FF5E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Closes the block started </w:t>
      </w:r>
      <w:proofErr w:type="gramStart"/>
      <w:r w:rsidRPr="007B3650">
        <w:rPr>
          <w:sz w:val="16"/>
          <w:szCs w:val="16"/>
        </w:rPr>
        <w:t>by:</w:t>
      </w:r>
      <w:proofErr w:type="gramEnd"/>
      <w:r w:rsidRPr="007B3650">
        <w:rPr>
          <w:sz w:val="16"/>
          <w:szCs w:val="16"/>
        </w:rPr>
        <w:t xml:space="preserve"> for (const key in lights) {</w:t>
      </w:r>
    </w:p>
    <w:p w14:paraId="410C8161" w14:textId="3F47B498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else if (color === "none") {</w:t>
      </w:r>
    </w:p>
    <w:p w14:paraId="17CC43FA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2588A37" w14:textId="3CE809DB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// Do </w:t>
      </w:r>
      <w:r w:rsidRPr="007B3650">
        <w:rPr>
          <w:rFonts w:ascii="Courier New" w:eastAsia="Courier New" w:hAnsi="Courier New"/>
          <w:sz w:val="16"/>
          <w:szCs w:val="16"/>
        </w:rPr>
        <w:t>nothing (all lights stay off)</w:t>
      </w:r>
    </w:p>
    <w:p w14:paraId="69BB22E4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4B366689" w14:textId="2CCED9D8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else {</w:t>
      </w:r>
    </w:p>
    <w:p w14:paraId="01086A38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Closes the previous condition block and opens the else block.</w:t>
      </w:r>
    </w:p>
    <w:p w14:paraId="3ADF8EA8" w14:textId="168811A8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for (const key in lights) {</w:t>
      </w:r>
    </w:p>
    <w:p w14:paraId="2D70923C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52A6C683" w14:textId="7D1A19DE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lights[key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innerHTML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= '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';</w:t>
      </w:r>
      <w:proofErr w:type="gramEnd"/>
    </w:p>
    <w:p w14:paraId="631A6AB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77C5070" w14:textId="6D5F508F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</w:p>
    <w:p w14:paraId="47269262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lastRenderedPageBreak/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Closes the block started </w:t>
      </w:r>
      <w:proofErr w:type="gramStart"/>
      <w:r w:rsidRPr="007B3650">
        <w:rPr>
          <w:sz w:val="16"/>
          <w:szCs w:val="16"/>
        </w:rPr>
        <w:t>by:</w:t>
      </w:r>
      <w:proofErr w:type="gramEnd"/>
      <w:r w:rsidRPr="007B3650">
        <w:rPr>
          <w:sz w:val="16"/>
          <w:szCs w:val="16"/>
        </w:rPr>
        <w:t xml:space="preserve"> for (const key in </w:t>
      </w:r>
      <w:r w:rsidRPr="007B3650">
        <w:rPr>
          <w:sz w:val="16"/>
          <w:szCs w:val="16"/>
        </w:rPr>
        <w:t>lights) {</w:t>
      </w:r>
    </w:p>
    <w:p w14:paraId="2DCA8E32" w14:textId="7CA261FA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lights[color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classList.add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>('glow'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4EBDF0C6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67CAC93F" w14:textId="7C95A08A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lights[color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].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style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.backgroundColor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color;</w:t>
      </w:r>
      <w:proofErr w:type="gramEnd"/>
    </w:p>
    <w:p w14:paraId="6997769C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2AE411F" w14:textId="133CBD8E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</w:p>
    <w:p w14:paraId="2205252B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Closes the block started by</w:t>
      </w:r>
      <w:proofErr w:type="gramStart"/>
      <w:r w:rsidRPr="007B3650">
        <w:rPr>
          <w:sz w:val="16"/>
          <w:szCs w:val="16"/>
        </w:rPr>
        <w:t>: }</w:t>
      </w:r>
      <w:proofErr w:type="gramEnd"/>
      <w:r w:rsidRPr="007B3650">
        <w:rPr>
          <w:sz w:val="16"/>
          <w:szCs w:val="16"/>
        </w:rPr>
        <w:t xml:space="preserve"> else {</w:t>
      </w:r>
    </w:p>
    <w:p w14:paraId="3A6FB378" w14:textId="1C40A7F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: }</w:t>
      </w:r>
      <w:proofErr w:type="gramEnd"/>
    </w:p>
    <w:p w14:paraId="6A44DC0E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Closes the block started by</w:t>
      </w:r>
      <w:proofErr w:type="gramStart"/>
      <w:r w:rsidRPr="007B3650">
        <w:rPr>
          <w:sz w:val="16"/>
          <w:szCs w:val="16"/>
        </w:rPr>
        <w:t>: }</w:t>
      </w:r>
      <w:proofErr w:type="gramEnd"/>
      <w:r w:rsidRPr="007B3650">
        <w:rPr>
          <w:sz w:val="16"/>
          <w:szCs w:val="16"/>
        </w:rPr>
        <w:t xml:space="preserve"> else if (color === "none") {</w:t>
      </w:r>
    </w:p>
    <w:p w14:paraId="6EBB00A4" w14:textId="777844C2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function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updateScene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>) {</w:t>
      </w:r>
    </w:p>
    <w:p w14:paraId="1714819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8BBB0C2" w14:textId="5BF2AFC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const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trafficLight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getRandom(trafficStates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2378B97A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69703D3B" w14:textId="084D3A89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const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timeOfDay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getRandom(timeStates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11E9FE51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58CE22E5" w14:textId="15CB4ED2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body.classList.remove</w:t>
      </w:r>
      <w:proofErr w:type="spellEnd"/>
      <w:proofErr w:type="gramEnd"/>
      <w:r w:rsidRPr="007B3650">
        <w:rPr>
          <w:rFonts w:ascii="Courier New" w:eastAsia="Courier New" w:hAnsi="Courier New"/>
          <w:sz w:val="16"/>
          <w:szCs w:val="16"/>
        </w:rPr>
        <w:t>("day", "night"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771D913E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4459E07F" w14:textId="339B98D8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body.classList.add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timeOfDay</w:t>
      </w:r>
      <w:proofErr w:type="spellEnd"/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47065468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58E105AD" w14:textId="7343660A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setGlow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trafficLight</w:t>
      </w:r>
      <w:proofErr w:type="spellEnd"/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4BA3AD44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613AE75D" w14:textId="7BAE8A1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let message = "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";</w:t>
      </w:r>
      <w:proofErr w:type="gramEnd"/>
    </w:p>
    <w:p w14:paraId="2BCAB69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ACAEC70" w14:textId="71F462F4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switch (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trafficLight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) {</w:t>
      </w:r>
    </w:p>
    <w:p w14:paraId="75DD3FA7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43DFE7FF" w14:textId="4785194F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lastRenderedPageBreak/>
        <w:t>Code:     case "green":</w:t>
      </w:r>
    </w:p>
    <w:p w14:paraId="7FD40510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3D33871" w14:textId="5828D07A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message = "Go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";</w:t>
      </w:r>
      <w:proofErr w:type="gramEnd"/>
    </w:p>
    <w:p w14:paraId="592903D1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5844EAE" w14:textId="30D2BDED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break;</w:t>
      </w:r>
      <w:proofErr w:type="gramEnd"/>
    </w:p>
    <w:p w14:paraId="0FCB3651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1EF7162" w14:textId="1FCCEC44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case "yellow":</w:t>
      </w:r>
    </w:p>
    <w:p w14:paraId="59DD79AB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20917063" w14:textId="1390A4E7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message = "Slow down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";</w:t>
      </w:r>
      <w:proofErr w:type="gramEnd"/>
    </w:p>
    <w:p w14:paraId="06915997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1269E3F" w14:textId="2F12EE3D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break;</w:t>
      </w:r>
      <w:proofErr w:type="gramEnd"/>
    </w:p>
    <w:p w14:paraId="119186B2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6E909CC" w14:textId="044A561B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case "red":</w:t>
      </w:r>
    </w:p>
    <w:p w14:paraId="05299441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27293D7C" w14:textId="32D6094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message = "Stop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";</w:t>
      </w:r>
      <w:proofErr w:type="gramEnd"/>
    </w:p>
    <w:p w14:paraId="7428768A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4F588AB0" w14:textId="582E9680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break;</w:t>
      </w:r>
      <w:proofErr w:type="gramEnd"/>
    </w:p>
    <w:p w14:paraId="12CD53D6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6A1600AC" w14:textId="0E507EB3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case "blinking":</w:t>
      </w:r>
    </w:p>
    <w:p w14:paraId="6924AEB5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3F4F48FE" w14:textId="41195678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message =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timeOfDay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=== "day"</w:t>
      </w:r>
    </w:p>
    <w:p w14:paraId="5FB0200C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2CA5C28" w14:textId="04171157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?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"Proceed with caution"</w:t>
      </w:r>
    </w:p>
    <w:p w14:paraId="283E1E4F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21D83E1" w14:textId="0400DE9F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: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"Stop, then </w:t>
      </w:r>
      <w:r w:rsidRPr="007B3650">
        <w:rPr>
          <w:rFonts w:ascii="Courier New" w:eastAsia="Courier New" w:hAnsi="Courier New"/>
          <w:sz w:val="16"/>
          <w:szCs w:val="16"/>
        </w:rPr>
        <w:t>proceed with caution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";</w:t>
      </w:r>
      <w:proofErr w:type="gramEnd"/>
    </w:p>
    <w:p w14:paraId="71595502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lastRenderedPageBreak/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B1F1AC0" w14:textId="30692D17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break;</w:t>
      </w:r>
      <w:proofErr w:type="gramEnd"/>
    </w:p>
    <w:p w14:paraId="4351F651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3A634E9A" w14:textId="4DF38F17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case "none":</w:t>
      </w:r>
    </w:p>
    <w:p w14:paraId="0ECB473C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277881BF" w14:textId="13C546FD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message =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timeOfDay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=== "day"</w:t>
      </w:r>
    </w:p>
    <w:p w14:paraId="551631A9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4F7BFFDA" w14:textId="12412564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?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"Stop, then proceed when safe"</w:t>
      </w:r>
    </w:p>
    <w:p w14:paraId="631337C4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34F57C8" w14:textId="684419C2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:</w:t>
      </w:r>
      <w:proofErr w:type="gramEnd"/>
      <w:r w:rsidRPr="007B3650">
        <w:rPr>
          <w:rFonts w:ascii="Courier New" w:eastAsia="Courier New" w:hAnsi="Courier New"/>
          <w:sz w:val="16"/>
          <w:szCs w:val="16"/>
        </w:rPr>
        <w:t xml:space="preserve"> "Use the light as a stop sign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";</w:t>
      </w:r>
      <w:proofErr w:type="gramEnd"/>
    </w:p>
    <w:p w14:paraId="45E77DFB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5CD8D66E" w14:textId="179D1CAB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break;</w:t>
      </w:r>
      <w:proofErr w:type="gramEnd"/>
    </w:p>
    <w:p w14:paraId="05A72869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8C5ED94" w14:textId="016182E6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case "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karen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":</w:t>
      </w:r>
    </w:p>
    <w:p w14:paraId="5C3831C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2D9EE5D" w14:textId="14E75C91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message = "Reverse!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";</w:t>
      </w:r>
      <w:proofErr w:type="gramEnd"/>
    </w:p>
    <w:p w14:paraId="2D9A4E89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3C3B537" w14:textId="0AD6E432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break;</w:t>
      </w:r>
      <w:proofErr w:type="gramEnd"/>
    </w:p>
    <w:p w14:paraId="560BB17B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19A4A5DC" w14:textId="70FD1602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case "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KillerRabbitofCaerbannog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":</w:t>
      </w:r>
    </w:p>
    <w:p w14:paraId="5C7BAB28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F620D41" w14:textId="384249FE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messageBox.innerHTML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`&lt;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img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src="runaway.png" alt="Run away!" style="max-width: 100%; max-height: 100%; border-radius: 8px;"&gt;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`;</w:t>
      </w:r>
      <w:proofErr w:type="gramEnd"/>
    </w:p>
    <w:p w14:paraId="3FA3236C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7092B189" w14:textId="621D6FDC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   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return;</w:t>
      </w:r>
      <w:proofErr w:type="gramEnd"/>
    </w:p>
    <w:p w14:paraId="46B1C3AA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lastRenderedPageBreak/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2CAC2401" w14:textId="1E593BEB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default:</w:t>
      </w:r>
    </w:p>
    <w:p w14:paraId="62EE0CA2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This line executes or defines a part of the </w:t>
      </w:r>
      <w:r w:rsidRPr="007B3650">
        <w:rPr>
          <w:sz w:val="16"/>
          <w:szCs w:val="16"/>
        </w:rPr>
        <w:t>script.</w:t>
      </w:r>
    </w:p>
    <w:p w14:paraId="61678D9F" w14:textId="605C568C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Code:       message = "Unknown signal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";</w:t>
      </w:r>
      <w:proofErr w:type="gramEnd"/>
    </w:p>
    <w:p w14:paraId="5CB106BE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0E5C9C24" w14:textId="51713132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 xml:space="preserve">  }</w:t>
      </w:r>
      <w:proofErr w:type="gramEnd"/>
    </w:p>
    <w:p w14:paraId="11DEC0E3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Closes the block started </w:t>
      </w:r>
      <w:proofErr w:type="gramStart"/>
      <w:r w:rsidRPr="007B3650">
        <w:rPr>
          <w:sz w:val="16"/>
          <w:szCs w:val="16"/>
        </w:rPr>
        <w:t>by:</w:t>
      </w:r>
      <w:proofErr w:type="gramEnd"/>
      <w:r w:rsidRPr="007B3650">
        <w:rPr>
          <w:sz w:val="16"/>
          <w:szCs w:val="16"/>
        </w:rPr>
        <w:t xml:space="preserve"> case "KillerRabbitofCaerbannog":</w:t>
      </w:r>
    </w:p>
    <w:p w14:paraId="299A7399" w14:textId="7E791A0F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  </w:t>
      </w:r>
      <w:proofErr w:type="spellStart"/>
      <w:r w:rsidRPr="007B3650">
        <w:rPr>
          <w:rFonts w:ascii="Courier New" w:eastAsia="Courier New" w:hAnsi="Courier New"/>
          <w:sz w:val="16"/>
          <w:szCs w:val="16"/>
        </w:rPr>
        <w:t>messageBox.textContent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 xml:space="preserve"> = 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message;</w:t>
      </w:r>
      <w:proofErr w:type="gramEnd"/>
    </w:p>
    <w:p w14:paraId="255171BA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4084A870" w14:textId="06E9BBEC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>Code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: }</w:t>
      </w:r>
      <w:proofErr w:type="gramEnd"/>
    </w:p>
    <w:p w14:paraId="3C3EAF8C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 xml:space="preserve">Closes the block started </w:t>
      </w:r>
      <w:proofErr w:type="gramStart"/>
      <w:r w:rsidRPr="007B3650">
        <w:rPr>
          <w:sz w:val="16"/>
          <w:szCs w:val="16"/>
        </w:rPr>
        <w:t>by:</w:t>
      </w:r>
      <w:proofErr w:type="gramEnd"/>
      <w:r w:rsidRPr="007B3650">
        <w:rPr>
          <w:sz w:val="16"/>
          <w:szCs w:val="16"/>
        </w:rPr>
        <w:t xml:space="preserve"> case "karen":</w:t>
      </w:r>
    </w:p>
    <w:p w14:paraId="4BE1660D" w14:textId="4FDAF39F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updateScene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();</w:t>
      </w:r>
      <w:proofErr w:type="gramEnd"/>
    </w:p>
    <w:p w14:paraId="2114D28C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p w14:paraId="36DE05D3" w14:textId="1DC0FF05" w:rsidR="00E7578E" w:rsidRPr="007B3650" w:rsidRDefault="007B3650">
      <w:pPr>
        <w:rPr>
          <w:sz w:val="16"/>
          <w:szCs w:val="16"/>
        </w:rPr>
      </w:pPr>
      <w:r w:rsidRPr="007B3650">
        <w:rPr>
          <w:rFonts w:ascii="Courier New" w:eastAsia="Courier New" w:hAnsi="Courier New"/>
          <w:sz w:val="16"/>
          <w:szCs w:val="16"/>
        </w:rPr>
        <w:t xml:space="preserve">Code: </w:t>
      </w:r>
      <w:proofErr w:type="spellStart"/>
      <w:proofErr w:type="gramStart"/>
      <w:r w:rsidRPr="007B3650">
        <w:rPr>
          <w:rFonts w:ascii="Courier New" w:eastAsia="Courier New" w:hAnsi="Courier New"/>
          <w:sz w:val="16"/>
          <w:szCs w:val="16"/>
        </w:rPr>
        <w:t>setInterval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(</w:t>
      </w:r>
      <w:proofErr w:type="spellStart"/>
      <w:proofErr w:type="gramEnd"/>
      <w:r w:rsidRPr="007B3650">
        <w:rPr>
          <w:rFonts w:ascii="Courier New" w:eastAsia="Courier New" w:hAnsi="Courier New"/>
          <w:sz w:val="16"/>
          <w:szCs w:val="16"/>
        </w:rPr>
        <w:t>updateScene</w:t>
      </w:r>
      <w:proofErr w:type="spellEnd"/>
      <w:r w:rsidRPr="007B3650">
        <w:rPr>
          <w:rFonts w:ascii="Courier New" w:eastAsia="Courier New" w:hAnsi="Courier New"/>
          <w:sz w:val="16"/>
          <w:szCs w:val="16"/>
        </w:rPr>
        <w:t>, 5000</w:t>
      </w:r>
      <w:proofErr w:type="gramStart"/>
      <w:r w:rsidRPr="007B3650">
        <w:rPr>
          <w:rFonts w:ascii="Courier New" w:eastAsia="Courier New" w:hAnsi="Courier New"/>
          <w:sz w:val="16"/>
          <w:szCs w:val="16"/>
        </w:rPr>
        <w:t>);</w:t>
      </w:r>
      <w:proofErr w:type="gramEnd"/>
    </w:p>
    <w:p w14:paraId="7E9235A2" w14:textId="77777777" w:rsidR="00E7578E" w:rsidRPr="007B3650" w:rsidRDefault="007B3650">
      <w:pPr>
        <w:rPr>
          <w:sz w:val="16"/>
          <w:szCs w:val="16"/>
        </w:rPr>
      </w:pPr>
      <w:r w:rsidRPr="007B3650">
        <w:rPr>
          <w:sz w:val="16"/>
          <w:szCs w:val="16"/>
        </w:rPr>
        <w:t xml:space="preserve">    Explanation:</w:t>
      </w:r>
      <w:r w:rsidRPr="007B3650">
        <w:rPr>
          <w:sz w:val="16"/>
          <w:szCs w:val="16"/>
        </w:rPr>
        <w:br/>
      </w:r>
      <w:r w:rsidRPr="007B3650">
        <w:rPr>
          <w:sz w:val="16"/>
          <w:szCs w:val="16"/>
        </w:rPr>
        <w:tab/>
        <w:t>This line executes or defines a part of the script.</w:t>
      </w:r>
    </w:p>
    <w:sectPr w:rsidR="00E7578E" w:rsidRPr="007B3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191617">
    <w:abstractNumId w:val="8"/>
  </w:num>
  <w:num w:numId="2" w16cid:durableId="2111117109">
    <w:abstractNumId w:val="6"/>
  </w:num>
  <w:num w:numId="3" w16cid:durableId="434790115">
    <w:abstractNumId w:val="5"/>
  </w:num>
  <w:num w:numId="4" w16cid:durableId="121929196">
    <w:abstractNumId w:val="4"/>
  </w:num>
  <w:num w:numId="5" w16cid:durableId="1912696902">
    <w:abstractNumId w:val="7"/>
  </w:num>
  <w:num w:numId="6" w16cid:durableId="1045720766">
    <w:abstractNumId w:val="3"/>
  </w:num>
  <w:num w:numId="7" w16cid:durableId="250899574">
    <w:abstractNumId w:val="2"/>
  </w:num>
  <w:num w:numId="8" w16cid:durableId="689376379">
    <w:abstractNumId w:val="1"/>
  </w:num>
  <w:num w:numId="9" w16cid:durableId="42677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3650"/>
    <w:rsid w:val="00AA1D8D"/>
    <w:rsid w:val="00B47730"/>
    <w:rsid w:val="00CB0664"/>
    <w:rsid w:val="00D8710E"/>
    <w:rsid w:val="00E757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0F533"/>
  <w14:defaultImageDpi w14:val="300"/>
  <w15:docId w15:val="{613ADFAC-38A8-40F1-913A-3B1FD196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Nathaniel Pendley</cp:lastModifiedBy>
  <cp:revision>2</cp:revision>
  <dcterms:created xsi:type="dcterms:W3CDTF">2025-05-29T18:27:00Z</dcterms:created>
  <dcterms:modified xsi:type="dcterms:W3CDTF">2025-05-29T18:27:00Z</dcterms:modified>
  <cp:category/>
</cp:coreProperties>
</file>